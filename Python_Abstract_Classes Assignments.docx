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Abstract Classes - Practical Questions</w:t>
      </w:r>
    </w:p>
    <w:p>
      <w:pPr>
        <w:pStyle w:val="Heading2"/>
      </w:pPr>
      <w:r>
        <w:t>Question 1: Basic Abstract Class Implementation</w:t>
      </w:r>
    </w:p>
    <w:p>
      <w:r>
        <w:t>Create an abstract class `Animal` with an abstract method `make_sound()`. Then, implement two child classes:</w:t>
        <w:br/>
        <w:t>- `Dog` which prints "Bark!"</w:t>
        <w:br/>
        <w:t>- `Cat` which prints "Meow!"</w:t>
        <w:br/>
        <w:t>Create objects of both child classes and call the `make_sound()` method.</w:t>
      </w:r>
    </w:p>
    <w:p>
      <w:pPr>
        <w:pStyle w:val="Heading2"/>
      </w:pPr>
      <w:r>
        <w:t>Question 2: Abstract Class with Constructor</w:t>
      </w:r>
    </w:p>
    <w:p>
      <w:r>
        <w:t>Create an abstract class `Vehicle` with:</w:t>
        <w:br/>
        <w:t>- An abstract method `max_speed()`</w:t>
        <w:br/>
        <w:t>- A constructor that initializes `brand` of the vehicle</w:t>
        <w:br/>
        <w:t>Implement two child classes:</w:t>
        <w:br/>
        <w:t>- `Car`, where `max_speed()` returns 200 km/h</w:t>
        <w:br/>
        <w:t>- `Bike`, where `max_speed()` returns 150 km/h</w:t>
        <w:br/>
        <w:t>Print the brand and maximum speed for both objects.</w:t>
      </w:r>
    </w:p>
    <w:p>
      <w:pPr>
        <w:pStyle w:val="Heading2"/>
      </w:pPr>
      <w:r>
        <w:t>Question 3: Using Abstract Methods in Derived Classes</w:t>
      </w:r>
    </w:p>
    <w:p>
      <w:r>
        <w:t>Create an abstract class `Shape` with an abstract method `area()`. Implement two subclasses:</w:t>
        <w:br/>
        <w:t>- `Rectangle` with `area()` returning **length × breadth**</w:t>
        <w:br/>
        <w:t>- `Circle` with `area()` returning **π × radius²**</w:t>
        <w:br/>
        <w:t>Instantiate both classes and print their respective areas.</w:t>
      </w:r>
    </w:p>
    <w:p>
      <w:pPr>
        <w:pStyle w:val="Heading2"/>
      </w:pPr>
      <w:r>
        <w:t>Question 4: Calling Abstract Methods from Parent Class</w:t>
      </w:r>
    </w:p>
    <w:p>
      <w:r>
        <w:t>Modify the `Father` class to include:</w:t>
        <w:br/>
        <w:t>- An abstract method `profession()`</w:t>
        <w:br/>
        <w:t>- A method `introduce()` that calls `profession()` inside it</w:t>
        <w:br/>
        <w:t>Then, create two child classes (`Engineer`, `Doctor`) that implement `profession()` and demonstrate calling `introduce()`.</w:t>
      </w:r>
    </w:p>
    <w:p>
      <w:pPr>
        <w:pStyle w:val="Heading2"/>
      </w:pPr>
      <w:r>
        <w:t>Question 5: Multiple Inheritance with Abstract Classes</w:t>
      </w:r>
    </w:p>
    <w:p>
      <w:r>
        <w:t>Create two abstract classes:</w:t>
        <w:br/>
        <w:t>- `Person` with an abstract method `get_name()`</w:t>
        <w:br/>
        <w:t>- `Employee` with an abstract method `get_salary()`</w:t>
        <w:br/>
        <w:t>Then, create a `Manager` class that inherits both and implements the methods. Create an object and display the name and salary.</w:t>
      </w:r>
    </w:p>
    <w:p>
      <w:r>
        <w:br w:type="page"/>
      </w:r>
    </w:p>
    <w:p>
      <w:pPr>
        <w:pStyle w:val="Heading1"/>
      </w:pPr>
      <w:r>
        <w:t>Answers to Python Abstract Classes - Practical Questions</w:t>
      </w:r>
    </w:p>
    <w:p>
      <w:pPr>
        <w:pStyle w:val="Heading2"/>
      </w:pPr>
      <w:r>
        <w:t>Answer 1: Basic Abstract Class Implementation</w:t>
      </w:r>
    </w:p>
    <w:p>
      <w:r>
        <w:t>from abc import ABC, abstractmethod</w:t>
        <w:br/>
        <w:br/>
        <w:t>class Animal(ABC):</w:t>
        <w:br/>
        <w:t xml:space="preserve">    @abstractmethod</w:t>
        <w:br/>
        <w:t xml:space="preserve">    def make_sound(self):</w:t>
        <w:br/>
        <w:t xml:space="preserve">        pass</w:t>
        <w:br/>
        <w:br/>
        <w:t>class Dog(Animal):</w:t>
        <w:br/>
        <w:t xml:space="preserve">    def make_sound(self):</w:t>
        <w:br/>
        <w:t xml:space="preserve">        print("Bark!")</w:t>
        <w:br/>
        <w:br/>
        <w:t>class Cat(Animal):</w:t>
        <w:br/>
        <w:t xml:space="preserve">    def make_sound(self):</w:t>
        <w:br/>
        <w:t xml:space="preserve">        print("Meow!")</w:t>
        <w:br/>
        <w:br/>
        <w:t>d = Dog()</w:t>
        <w:br/>
        <w:t>d.make_sound()  # Output: Bark!</w:t>
        <w:br/>
        <w:br/>
        <w:t>c = Cat()</w:t>
        <w:br/>
        <w:t>c.make_sound()  # Output: Meow!</w:t>
        <w:br/>
      </w:r>
    </w:p>
    <w:p>
      <w:pPr>
        <w:pStyle w:val="Heading2"/>
      </w:pPr>
      <w:r>
        <w:t>Answer 2: Abstract Class with Constructor</w:t>
      </w:r>
    </w:p>
    <w:p>
      <w:r>
        <w:t>from abc import ABC, abstractmethod</w:t>
        <w:br/>
        <w:br/>
        <w:t>class Vehicle(ABC):</w:t>
        <w:br/>
        <w:t xml:space="preserve">    def __init__(self, brand):</w:t>
        <w:br/>
        <w:t xml:space="preserve">        self.brand = brand</w:t>
        <w:br/>
        <w:br/>
        <w:t xml:space="preserve">    @abstractmethod</w:t>
        <w:br/>
        <w:t xml:space="preserve">    def max_speed(self):</w:t>
        <w:br/>
        <w:t xml:space="preserve">        pass</w:t>
        <w:br/>
        <w:br/>
        <w:t>class Car(Vehicle):</w:t>
        <w:br/>
        <w:t xml:space="preserve">    def max_speed(self):</w:t>
        <w:br/>
        <w:t xml:space="preserve">        return 200</w:t>
        <w:br/>
        <w:br/>
        <w:t>class Bike(Vehicle):</w:t>
        <w:br/>
        <w:t xml:space="preserve">    def max_speed(self):</w:t>
        <w:br/>
        <w:t xml:space="preserve">        return 150</w:t>
        <w:br/>
        <w:br/>
        <w:t>car = Car("Tesla")</w:t>
        <w:br/>
        <w:t>bike = Bike("Yamaha")</w:t>
        <w:br/>
        <w:br/>
        <w:t>print(f"{car.brand} Max Speed: {car.max_speed()} km/h")  # Tesla Max Speed: 200 km/h</w:t>
        <w:br/>
        <w:t>print(f"{bike.brand} Max Speed: {bike.max_speed()} km/h")  # Yamaha Max Speed: 150 km/h</w:t>
        <w:br/>
      </w:r>
    </w:p>
    <w:p>
      <w:pPr>
        <w:pStyle w:val="Heading2"/>
      </w:pPr>
      <w:r>
        <w:t>Answer 3: Using Abstract Methods in Derived Classes</w:t>
      </w:r>
    </w:p>
    <w:p>
      <w:r>
        <w:t>from abc import ABC, abstractmethod</w:t>
        <w:br/>
        <w:t>import math</w:t>
        <w:br/>
        <w:br/>
        <w:t>class Shape(ABC):</w:t>
        <w:br/>
        <w:t xml:space="preserve">    @abstractmethod</w:t>
        <w:br/>
        <w:t xml:space="preserve">    def area(self):</w:t>
        <w:br/>
        <w:t xml:space="preserve">        pass</w:t>
        <w:br/>
        <w:br/>
        <w:t>class Rectangle(Shape):</w:t>
        <w:br/>
        <w:t xml:space="preserve">    def __init__(self, length, breadth):</w:t>
        <w:br/>
        <w:t xml:space="preserve">        self.length = length</w:t>
        <w:br/>
        <w:t xml:space="preserve">        self.breadth = breadth</w:t>
        <w:br/>
        <w:br/>
        <w:t xml:space="preserve">    def area(self):</w:t>
        <w:br/>
        <w:t xml:space="preserve">        return self.length * self.breadth</w:t>
        <w:br/>
        <w:br/>
        <w:t>class Circle(Shape):</w:t>
        <w:br/>
        <w:t xml:space="preserve">    def __init__(self, radius):</w:t>
        <w:br/>
        <w:t xml:space="preserve">        self.radius = radius</w:t>
        <w:br/>
        <w:br/>
        <w:t xml:space="preserve">    def area(self):</w:t>
        <w:br/>
        <w:t xml:space="preserve">        return math.pi * self.radius ** 2</w:t>
        <w:br/>
        <w:br/>
        <w:t>r = Rectangle(5, 10)</w:t>
        <w:br/>
        <w:t>c = Circle(7)</w:t>
        <w:br/>
        <w:br/>
        <w:t>print(f"Rectangle Area: {r.area()}")  # Output: 50</w:t>
        <w:br/>
        <w:t>print(f"Circle Area: {c.area()}")  # Output: ~153.94</w:t>
        <w:br/>
      </w:r>
    </w:p>
    <w:p>
      <w:pPr>
        <w:pStyle w:val="Heading2"/>
      </w:pPr>
      <w:r>
        <w:t>Answer 4: Calling Abstract Methods from Parent Class</w:t>
      </w:r>
    </w:p>
    <w:p>
      <w:r>
        <w:t>from abc import ABC, abstractmethod</w:t>
        <w:br/>
        <w:br/>
        <w:t>class Father(ABC):</w:t>
        <w:br/>
        <w:t xml:space="preserve">    @abstractmethod</w:t>
        <w:br/>
        <w:t xml:space="preserve">    def profession(self):</w:t>
        <w:br/>
        <w:t xml:space="preserve">        pass</w:t>
        <w:br/>
        <w:br/>
        <w:t xml:space="preserve">    def introduce(self):</w:t>
        <w:br/>
        <w:t xml:space="preserve">        print("I am a father.")</w:t>
        <w:br/>
        <w:t xml:space="preserve">        self.profession()</w:t>
        <w:br/>
        <w:br/>
        <w:t>class Engineer(Father):</w:t>
        <w:br/>
        <w:t xml:space="preserve">    def profession(self):</w:t>
        <w:br/>
        <w:t xml:space="preserve">        print("I am an Engineer.")</w:t>
        <w:br/>
        <w:br/>
        <w:t>class Doctor(Father):</w:t>
        <w:br/>
        <w:t xml:space="preserve">    def profession(self):</w:t>
        <w:br/>
        <w:t xml:space="preserve">        print("I am a Doctor.")</w:t>
        <w:br/>
        <w:br/>
        <w:t>e = Engineer()</w:t>
        <w:br/>
        <w:t>e.introduce()</w:t>
        <w:br/>
        <w:br/>
        <w:t>d = Doctor()</w:t>
        <w:br/>
        <w:t>d.introduce()</w:t>
        <w:br/>
      </w:r>
    </w:p>
    <w:p>
      <w:pPr>
        <w:pStyle w:val="Heading2"/>
      </w:pPr>
      <w:r>
        <w:t>Answer 5: Multiple Inheritance with Abstract Classes</w:t>
      </w:r>
    </w:p>
    <w:p>
      <w:r>
        <w:t>from abc import ABC, abstractmethod</w:t>
        <w:br/>
        <w:br/>
        <w:t>class Person(ABC):</w:t>
        <w:br/>
        <w:t xml:space="preserve">    @abstractmethod</w:t>
        <w:br/>
        <w:t xml:space="preserve">    def get_name(self):</w:t>
        <w:br/>
        <w:t xml:space="preserve">        pass</w:t>
        <w:br/>
        <w:br/>
        <w:t>class Employee(ABC):</w:t>
        <w:br/>
        <w:t xml:space="preserve">    @abstractmethod</w:t>
        <w:br/>
        <w:t xml:space="preserve">    def get_salary(self):</w:t>
        <w:br/>
        <w:t xml:space="preserve">        pass</w:t>
        <w:br/>
        <w:br/>
        <w:t>class Manager(Person, Employee):</w:t>
        <w:br/>
        <w:t xml:space="preserve">    def __init__(self, name, salary):</w:t>
        <w:br/>
        <w:t xml:space="preserve">        self.name = name</w:t>
        <w:br/>
        <w:t xml:space="preserve">        self.salary = salary</w:t>
        <w:br/>
        <w:br/>
        <w:t xml:space="preserve">    def get_name(self):</w:t>
        <w:br/>
        <w:t xml:space="preserve">        return self.name</w:t>
        <w:br/>
        <w:br/>
        <w:t xml:space="preserve">    def get_salary(self):</w:t>
        <w:br/>
        <w:t xml:space="preserve">        return self.salary</w:t>
        <w:br/>
        <w:br/>
        <w:t>m = Manager("Alice", 90000)</w:t>
        <w:br/>
        <w:t>print(f"Manager Name: {m.get_name()}")  # Output: Alice</w:t>
        <w:br/>
        <w:t>print(f"Manager Salary: {m.get_salary()}")  # Output: 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